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کمپنی کا نام: نیکسٹ ویو ٹیکنالوجیز</w:t>
        <w:br/>
        <w:t>قیام: 2010</w:t>
        <w:br/>
        <w:t>مرکز: لاہور، پاکستان</w:t>
        <w:br/>
        <w:br/>
        <w:t>ہمارے بارے میں:</w:t>
        <w:br/>
        <w:t xml:space="preserve">نیکسٹ ویو ٹیکنالوجیز پاکستان کی ایک معروف ٹیکنالوجی کمپنی ہے جو جدید سافٹ ویئر اور ڈیجیٹل حل فراہم کرتی ہے۔ </w:t>
        <w:br/>
        <w:t>ہماری ٹیم کا مقصد کاروباروں کو ڈیجیٹل دور میں ترقی دینے کے لیے تخلیقی اور جدید ٹیکنالوجی پر مبنی خدمات فراہم کرنا ہے۔</w:t>
        <w:br/>
        <w:br/>
        <w:t>اہم خدمات:</w:t>
        <w:br/>
        <w:t>1. ویب اور موبائل ایپلیکیشن ڈویلپمنٹ</w:t>
        <w:br/>
        <w:t>2. ڈیجیٹل مارکیٹنگ اور برانڈنگ</w:t>
        <w:br/>
        <w:t>3. ای کامرس سلوشنز</w:t>
        <w:br/>
        <w:t>4. کلاؤڈ بیسڈ ایپلیکیشنز</w:t>
        <w:br/>
        <w:t>5. آرٹیفیشل انٹیلیجنس پر مبنی پراڈکٹس</w:t>
        <w:br/>
        <w:br/>
        <w:t>اہم کلائنٹس:</w:t>
        <w:br/>
        <w:t>1. معروف ریٹیل اسٹورز نیٹ ورک</w:t>
        <w:br/>
        <w:t>2. تعلیمی ادارے اور یونیورسٹیز</w:t>
        <w:br/>
        <w:t>3. فیشن اور ٹیکسٹائل انڈسٹری</w:t>
        <w:br/>
        <w:t>4. صحت کے شعبے میں خدمات فراہم کرنے والی تنظیمیں</w:t>
        <w:br/>
        <w:br/>
        <w:t>ایوارڈز اور اعزازات:</w:t>
        <w:br/>
        <w:t>- بہترین ڈیجیٹل سروسز کمپنی 2021</w:t>
        <w:br/>
        <w:t>- آئی ٹی انوویشن ایوارڈ 2020</w:t>
        <w:br/>
        <w:t>- پاکستان کی ٹاپ 100 ٹیکنالوجی کمپنیز میں شامل</w:t>
        <w:br/>
        <w:br/>
        <w:t>رابطے کی معلومات:</w:t>
        <w:br/>
        <w:t>ویب سائٹ: www.nextviewtech.com</w:t>
        <w:br/>
        <w:t>ای میل: info@nextviewtech.com</w:t>
        <w:br/>
        <w:t>فون: +92 (42) 34567890</w:t>
        <w:br/>
        <w:t>پتہ: 456 ڈیجیٹل ٹاور، مین بلیوارڈ، لاہور، پاکستان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